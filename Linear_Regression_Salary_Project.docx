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8D1D6" w14:textId="77777777" w:rsidR="0043245F" w:rsidRPr="00961AF1" w:rsidRDefault="00000000">
      <w:pPr>
        <w:pStyle w:val="Heading1"/>
        <w:rPr>
          <w:rFonts w:ascii="Arial" w:hAnsi="Arial" w:cs="Arial"/>
          <w:color w:val="auto"/>
        </w:rPr>
      </w:pPr>
      <w:r w:rsidRPr="00961AF1">
        <w:rPr>
          <w:rFonts w:ascii="Arial" w:hAnsi="Arial" w:cs="Arial"/>
          <w:color w:val="auto"/>
        </w:rPr>
        <w:t>Project on Linear Regression</w:t>
      </w:r>
    </w:p>
    <w:p w14:paraId="0B76ACD4" w14:textId="77777777" w:rsidR="0043245F" w:rsidRDefault="00000000">
      <w:pPr>
        <w:pStyle w:val="Heading2"/>
      </w:pPr>
      <w:r w:rsidRPr="00961AF1">
        <w:rPr>
          <w:color w:val="auto"/>
        </w:rPr>
        <w:t>Overview</w:t>
      </w:r>
    </w:p>
    <w:p w14:paraId="62D0E953" w14:textId="77777777" w:rsidR="0043245F" w:rsidRDefault="00000000">
      <w:r>
        <w:t>Linear regression is a statistical method used to model the relationship between two variables by fitting a linear equation to observed data. It is a type of supervised learning algorithm primarily used for regression tasks, where the goal is to predict the value of a continuous dependent variable based on one or more independent variables.</w:t>
      </w:r>
      <w:r>
        <w:br/>
      </w:r>
      <w:r>
        <w:br/>
        <w:t>The most basic form, simple linear regression, involves a single independent variable and is expressed by the equation:</w:t>
      </w:r>
      <w:r>
        <w:br/>
        <w:t>y = mx + c,</w:t>
      </w:r>
      <w:r>
        <w:br/>
        <w:t>where:</w:t>
      </w:r>
      <w:r>
        <w:br/>
        <w:t>- y = dependent variable (Salary)</w:t>
      </w:r>
      <w:r>
        <w:br/>
        <w:t>- m = slope (coefficient)</w:t>
      </w:r>
      <w:r>
        <w:br/>
        <w:t>- x = independent variable (Years of Experience)</w:t>
      </w:r>
      <w:r>
        <w:br/>
        <w:t>- c = constant (intercept)</w:t>
      </w:r>
    </w:p>
    <w:p w14:paraId="03940AB8" w14:textId="77777777" w:rsidR="0043245F" w:rsidRPr="00961AF1" w:rsidRDefault="00000000">
      <w:pPr>
        <w:pStyle w:val="Heading2"/>
        <w:rPr>
          <w:color w:val="auto"/>
        </w:rPr>
      </w:pPr>
      <w:r w:rsidRPr="00961AF1">
        <w:rPr>
          <w:color w:val="auto"/>
        </w:rPr>
        <w:t>Salary Analysis Using Linear Regression</w:t>
      </w:r>
    </w:p>
    <w:p w14:paraId="616BE818" w14:textId="77777777" w:rsidR="0043245F" w:rsidRPr="00961AF1" w:rsidRDefault="00000000">
      <w:pPr>
        <w:pStyle w:val="Heading3"/>
        <w:rPr>
          <w:color w:val="auto"/>
          <w:sz w:val="24"/>
          <w:szCs w:val="24"/>
        </w:rPr>
      </w:pPr>
      <w:r w:rsidRPr="00961AF1">
        <w:rPr>
          <w:color w:val="auto"/>
          <w:sz w:val="24"/>
          <w:szCs w:val="24"/>
        </w:rPr>
        <w:t>Problem Statement</w:t>
      </w:r>
    </w:p>
    <w:p w14:paraId="03B3C3DA" w14:textId="77777777" w:rsidR="0043245F" w:rsidRDefault="00000000">
      <w:r>
        <w:t>The objective of this project is to predict employee salaries based on their years of experience. This analysis supports more informed decision-making regarding salary planning, negotiations, and budgeting within organizations.</w:t>
      </w:r>
    </w:p>
    <w:p w14:paraId="226D4196" w14:textId="77777777" w:rsidR="0043245F" w:rsidRPr="00961AF1" w:rsidRDefault="00000000">
      <w:pPr>
        <w:pStyle w:val="Heading3"/>
        <w:rPr>
          <w:color w:val="auto"/>
          <w:sz w:val="24"/>
          <w:szCs w:val="24"/>
        </w:rPr>
      </w:pPr>
      <w:r w:rsidRPr="00961AF1">
        <w:rPr>
          <w:color w:val="auto"/>
          <w:sz w:val="24"/>
          <w:szCs w:val="24"/>
        </w:rPr>
        <w:t>Data Cleaning</w:t>
      </w:r>
    </w:p>
    <w:p w14:paraId="5479E498" w14:textId="77777777" w:rsidR="0043245F" w:rsidRDefault="00000000">
      <w:r>
        <w:t>The dataset had no missing or null values, ensuring clean and reliable data for analysis.</w:t>
      </w:r>
    </w:p>
    <w:p w14:paraId="63437189" w14:textId="77777777" w:rsidR="0043245F" w:rsidRPr="00961AF1" w:rsidRDefault="00000000">
      <w:pPr>
        <w:pStyle w:val="Heading3"/>
        <w:rPr>
          <w:color w:val="auto"/>
          <w:sz w:val="24"/>
          <w:szCs w:val="24"/>
        </w:rPr>
      </w:pPr>
      <w:r w:rsidRPr="00961AF1">
        <w:rPr>
          <w:color w:val="auto"/>
          <w:sz w:val="24"/>
          <w:szCs w:val="24"/>
        </w:rPr>
        <w:t>Model Building</w:t>
      </w:r>
    </w:p>
    <w:p w14:paraId="2D677833" w14:textId="77777777" w:rsidR="0043245F" w:rsidRDefault="00000000">
      <w:r>
        <w:t>Using Python’s scikit-learn library, a simple linear regression model was built with:</w:t>
      </w:r>
      <w:r>
        <w:br/>
        <w:t>- Independent variable: YearsExperience</w:t>
      </w:r>
      <w:r>
        <w:br/>
        <w:t>- Dependent variable: Salary</w:t>
      </w:r>
    </w:p>
    <w:p w14:paraId="757B17C9" w14:textId="77777777" w:rsidR="0043245F" w:rsidRPr="00961AF1" w:rsidRDefault="00000000">
      <w:pPr>
        <w:pStyle w:val="Heading3"/>
        <w:rPr>
          <w:color w:val="auto"/>
          <w:sz w:val="24"/>
          <w:szCs w:val="24"/>
        </w:rPr>
      </w:pPr>
      <w:r w:rsidRPr="00961AF1">
        <w:rPr>
          <w:color w:val="auto"/>
          <w:sz w:val="24"/>
          <w:szCs w:val="24"/>
        </w:rPr>
        <w:t>Model Evaluation</w:t>
      </w:r>
    </w:p>
    <w:p w14:paraId="0E4C835E" w14:textId="77777777" w:rsidR="0043245F" w:rsidRDefault="00000000">
      <w:r>
        <w:t>The model was trained and tested using an 80:20 data split. Below are the key performance metrics:</w:t>
      </w:r>
      <w:r>
        <w:br/>
        <w:t>- Root Mean Squared Error (RMSE): 59.1157</w:t>
      </w:r>
      <w:r>
        <w:br/>
        <w:t>- Slope (Coefficient): 9460.66</w:t>
      </w:r>
      <w:r>
        <w:br/>
        <w:t>- Constant (Intercept): 25521.23</w:t>
      </w:r>
      <w:r>
        <w:br/>
        <w:t>- R² Score: 0.9219</w:t>
      </w:r>
      <w:r>
        <w:br/>
      </w:r>
      <w:r>
        <w:br/>
        <w:t>These results indicate the model has a strong predictive capability with a high degree of accuracy and minimal error.</w:t>
      </w:r>
    </w:p>
    <w:sectPr w:rsidR="004324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4553212">
    <w:abstractNumId w:val="8"/>
  </w:num>
  <w:num w:numId="2" w16cid:durableId="1026097613">
    <w:abstractNumId w:val="6"/>
  </w:num>
  <w:num w:numId="3" w16cid:durableId="1135761610">
    <w:abstractNumId w:val="5"/>
  </w:num>
  <w:num w:numId="4" w16cid:durableId="1772164027">
    <w:abstractNumId w:val="4"/>
  </w:num>
  <w:num w:numId="5" w16cid:durableId="617875836">
    <w:abstractNumId w:val="7"/>
  </w:num>
  <w:num w:numId="6" w16cid:durableId="446506676">
    <w:abstractNumId w:val="3"/>
  </w:num>
  <w:num w:numId="7" w16cid:durableId="1840922928">
    <w:abstractNumId w:val="2"/>
  </w:num>
  <w:num w:numId="8" w16cid:durableId="238440425">
    <w:abstractNumId w:val="1"/>
  </w:num>
  <w:num w:numId="9" w16cid:durableId="1044866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245F"/>
    <w:rsid w:val="00961AF1"/>
    <w:rsid w:val="00AA1D8D"/>
    <w:rsid w:val="00B47730"/>
    <w:rsid w:val="00C63F2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7C957"/>
  <w14:defaultImageDpi w14:val="300"/>
  <w15:docId w15:val="{791945AE-8883-4D14-80A5-D17E8D37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Abhay saini</cp:lastModifiedBy>
  <cp:revision>2</cp:revision>
  <dcterms:created xsi:type="dcterms:W3CDTF">2013-12-23T23:15:00Z</dcterms:created>
  <dcterms:modified xsi:type="dcterms:W3CDTF">2025-05-24T13:09:00Z</dcterms:modified>
  <cp:category/>
</cp:coreProperties>
</file>